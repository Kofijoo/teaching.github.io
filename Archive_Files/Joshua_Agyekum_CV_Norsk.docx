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0F0F" w14:textId="77777777" w:rsidR="00734ECE" w:rsidRPr="00806814" w:rsidRDefault="00000000" w:rsidP="00806814">
      <w:pPr>
        <w:pStyle w:val="Title"/>
        <w:spacing w:after="0" w:line="360" w:lineRule="auto"/>
        <w:rPr>
          <w:b/>
          <w:bCs/>
          <w:sz w:val="28"/>
          <w:szCs w:val="28"/>
          <w:lang w:val="nb-NO"/>
        </w:rPr>
      </w:pPr>
      <w:r w:rsidRPr="00806814">
        <w:rPr>
          <w:b/>
          <w:bCs/>
          <w:sz w:val="28"/>
          <w:szCs w:val="28"/>
          <w:lang w:val="nb-NO"/>
        </w:rPr>
        <w:t>JOSHUA AGYEKUM</w:t>
      </w:r>
    </w:p>
    <w:p w14:paraId="279A9D4C" w14:textId="77777777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Førskolelærer | TEFL-sertifisert | Master i utdanningsteknologi</w:t>
      </w:r>
    </w:p>
    <w:p w14:paraId="71914758" w14:textId="1D7790E6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Oslo, Norge (Fast opphold + gyldig arbeidstillatelse)</w:t>
      </w:r>
    </w:p>
    <w:p w14:paraId="6D6AF9E5" w14:textId="0A89EC76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joshuaagyekum21@gmail.com | +47 46399384</w:t>
      </w:r>
    </w:p>
    <w:p w14:paraId="3C01BB01" w14:textId="5A20CB5D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Språk: Engelsk (flytende), Norsk (B1–B2), Mandarin (grunnleggende)</w:t>
      </w:r>
    </w:p>
    <w:p w14:paraId="296FF619" w14:textId="5F4DF186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 xml:space="preserve">Portefølje: </w:t>
      </w:r>
      <w:hyperlink r:id="rId6" w:history="1">
        <w:r w:rsidR="00034900" w:rsidRPr="00034900">
          <w:rPr>
            <w:rStyle w:val="Hyperlink"/>
            <w:sz w:val="24"/>
            <w:szCs w:val="24"/>
            <w:lang w:val="nb-NO"/>
          </w:rPr>
          <w:t>https://kofijoo.github.io/teaching.github.io/</w:t>
        </w:r>
      </w:hyperlink>
    </w:p>
    <w:p w14:paraId="4740E3AA" w14:textId="50E07BF3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5F865A45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PROFESJONELL SAMMENDRAG</w:t>
      </w:r>
    </w:p>
    <w:p w14:paraId="4041EA19" w14:textId="77777777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Engasjert førskolelærer med mastergrad i utdanningsteknologi og over 5 års internasjonal undervisningserfaring. Prisvinnende lærer med dokumentert kompetanse innen barnehagepedagogikk, STEM-undervisning og flerspråklig opplæring. Bosatt i Oslo med fast opphold og norsk språkkompetanse (B1–B2). Spesialisert i lekbasert læring, teknologiintegrasjon og støtte for mangfoldige elevgrupper.</w:t>
      </w:r>
    </w:p>
    <w:p w14:paraId="3BBEA38A" w14:textId="4EFFFB95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1B94B289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NØKKELKVALIFIKASJONER FOR JOBBER I NORGE</w:t>
      </w:r>
    </w:p>
    <w:p w14:paraId="3291FD99" w14:textId="77777777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✓ Norsk språk (B1–B2) – Offisielt resultat fra Kompetanse Norge</w:t>
      </w:r>
      <w:r w:rsidRPr="00034900">
        <w:rPr>
          <w:sz w:val="24"/>
          <w:szCs w:val="24"/>
          <w:lang w:val="nb-NO"/>
        </w:rPr>
        <w:br/>
        <w:t>✓ 3+ års arbeid og integrering i norsk kultur og samfunn</w:t>
      </w:r>
      <w:r w:rsidRPr="00034900">
        <w:rPr>
          <w:sz w:val="24"/>
          <w:szCs w:val="24"/>
          <w:lang w:val="nb-NO"/>
        </w:rPr>
        <w:br/>
        <w:t>✓ Erfaring fra barnehage – Arbeid med barn i alderen 2–6 år</w:t>
      </w:r>
      <w:r w:rsidRPr="00034900">
        <w:rPr>
          <w:sz w:val="24"/>
          <w:szCs w:val="24"/>
          <w:lang w:val="nb-NO"/>
        </w:rPr>
        <w:br/>
        <w:t>✓ TEFL-sertifisert (120 timer, høyeste utmerkelse)</w:t>
      </w:r>
      <w:r w:rsidRPr="00034900">
        <w:rPr>
          <w:sz w:val="24"/>
          <w:szCs w:val="24"/>
          <w:lang w:val="nb-NO"/>
        </w:rPr>
        <w:br/>
        <w:t xml:space="preserve">✓ Prisvinnende lærer – "Best </w:t>
      </w:r>
      <w:proofErr w:type="spellStart"/>
      <w:r w:rsidRPr="00034900">
        <w:rPr>
          <w:sz w:val="24"/>
          <w:szCs w:val="24"/>
          <w:lang w:val="nb-NO"/>
        </w:rPr>
        <w:t>Teacher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Award</w:t>
      </w:r>
      <w:proofErr w:type="spellEnd"/>
      <w:r w:rsidRPr="00034900">
        <w:rPr>
          <w:sz w:val="24"/>
          <w:szCs w:val="24"/>
          <w:lang w:val="nb-NO"/>
        </w:rPr>
        <w:t>", 2019</w:t>
      </w:r>
      <w:r w:rsidRPr="00034900">
        <w:rPr>
          <w:sz w:val="24"/>
          <w:szCs w:val="24"/>
          <w:lang w:val="nb-NO"/>
        </w:rPr>
        <w:br/>
        <w:t>✓ Mastergrad i utdanningsteknologi – Avanserte pedagogiske ferdigheter</w:t>
      </w:r>
      <w:r w:rsidRPr="00034900">
        <w:rPr>
          <w:sz w:val="24"/>
          <w:szCs w:val="24"/>
          <w:lang w:val="nb-NO"/>
        </w:rPr>
        <w:br/>
        <w:t>✓ Klar for arbeid umiddelbart – gyldig arbeidstillatelse</w:t>
      </w:r>
    </w:p>
    <w:p w14:paraId="25BAA988" w14:textId="4D6368F5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05067CCF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ARBEIDSERFARING</w:t>
      </w:r>
    </w:p>
    <w:p w14:paraId="4DB638AC" w14:textId="6E4AB8F1" w:rsidR="00806814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</w:rPr>
        <w:t>🇳🇴</w:t>
      </w:r>
      <w:r w:rsidRPr="00034900">
        <w:rPr>
          <w:b/>
          <w:bCs/>
          <w:sz w:val="24"/>
          <w:szCs w:val="24"/>
          <w:lang w:val="nb-NO"/>
        </w:rPr>
        <w:t xml:space="preserve"> OPERASJONSASSISTENT (Deltid) | 2024–2025</w:t>
      </w:r>
      <w:r w:rsidRPr="00034900">
        <w:rPr>
          <w:b/>
          <w:bCs/>
          <w:sz w:val="24"/>
          <w:szCs w:val="24"/>
          <w:lang w:val="nb-NO"/>
        </w:rPr>
        <w:br/>
      </w:r>
      <w:proofErr w:type="spellStart"/>
      <w:r w:rsidRPr="00034900">
        <w:rPr>
          <w:sz w:val="24"/>
          <w:szCs w:val="24"/>
          <w:lang w:val="nb-NO"/>
        </w:rPr>
        <w:t>Wolt</w:t>
      </w:r>
      <w:proofErr w:type="spellEnd"/>
      <w:r w:rsidRPr="00034900">
        <w:rPr>
          <w:sz w:val="24"/>
          <w:szCs w:val="24"/>
          <w:lang w:val="nb-NO"/>
        </w:rPr>
        <w:t xml:space="preserve"> Market Center, Oslo, Norge</w:t>
      </w:r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  <w:lang w:val="nb-NO"/>
        </w:rPr>
        <w:lastRenderedPageBreak/>
        <w:t>• Leverer høy kvalitet kundeservice til mangfoldige kundegrupper</w:t>
      </w:r>
      <w:r w:rsidRPr="00034900">
        <w:rPr>
          <w:sz w:val="24"/>
          <w:szCs w:val="24"/>
          <w:lang w:val="nb-NO"/>
        </w:rPr>
        <w:br/>
        <w:t>• Lærer samarbeid og organisasjonsferdigheter i norsk arbeidsmiljø</w:t>
      </w:r>
    </w:p>
    <w:p w14:paraId="0664B814" w14:textId="62A90F66" w:rsidR="00034900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  <w:lang w:val="nb-NO"/>
        </w:rPr>
        <w:t>BARNEHAGEASSISTENT | 2021–2022</w:t>
      </w:r>
      <w:r w:rsidRPr="00034900">
        <w:rPr>
          <w:sz w:val="24"/>
          <w:szCs w:val="24"/>
          <w:lang w:val="nb-NO"/>
        </w:rPr>
        <w:br/>
        <w:t xml:space="preserve">First Talk </w:t>
      </w:r>
      <w:proofErr w:type="spellStart"/>
      <w:r w:rsidRPr="00034900">
        <w:rPr>
          <w:sz w:val="24"/>
          <w:szCs w:val="24"/>
          <w:lang w:val="nb-NO"/>
        </w:rPr>
        <w:t>EduCare</w:t>
      </w:r>
      <w:proofErr w:type="spellEnd"/>
      <w:r w:rsidRPr="00034900">
        <w:rPr>
          <w:sz w:val="24"/>
          <w:szCs w:val="24"/>
          <w:lang w:val="nb-NO"/>
        </w:rPr>
        <w:t xml:space="preserve">, </w:t>
      </w:r>
      <w:proofErr w:type="spellStart"/>
      <w:r w:rsidRPr="00034900">
        <w:rPr>
          <w:sz w:val="24"/>
          <w:szCs w:val="24"/>
          <w:lang w:val="nb-NO"/>
        </w:rPr>
        <w:t>Changxing</w:t>
      </w:r>
      <w:proofErr w:type="spellEnd"/>
      <w:r w:rsidRPr="00034900">
        <w:rPr>
          <w:sz w:val="24"/>
          <w:szCs w:val="24"/>
          <w:lang w:val="nb-NO"/>
        </w:rPr>
        <w:t>, Kina</w:t>
      </w:r>
      <w:r w:rsidRPr="00034900">
        <w:rPr>
          <w:sz w:val="24"/>
          <w:szCs w:val="24"/>
          <w:lang w:val="nb-NO"/>
        </w:rPr>
        <w:br/>
        <w:t xml:space="preserve">• Underviste barn i engelsk med </w:t>
      </w:r>
      <w:proofErr w:type="spellStart"/>
      <w:r w:rsidRPr="00034900">
        <w:rPr>
          <w:sz w:val="24"/>
          <w:szCs w:val="24"/>
          <w:lang w:val="nb-NO"/>
        </w:rPr>
        <w:t>Jolly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Phonics</w:t>
      </w:r>
      <w:proofErr w:type="spellEnd"/>
      <w:r w:rsidRPr="00034900">
        <w:rPr>
          <w:sz w:val="24"/>
          <w:szCs w:val="24"/>
          <w:lang w:val="nb-NO"/>
        </w:rPr>
        <w:t>-metoden</w:t>
      </w:r>
      <w:r w:rsidRPr="00034900">
        <w:rPr>
          <w:sz w:val="24"/>
          <w:szCs w:val="24"/>
          <w:lang w:val="nb-NO"/>
        </w:rPr>
        <w:br/>
        <w:t>• Utviklet passende læringsaktiviteter for barnehagebarn</w:t>
      </w:r>
    </w:p>
    <w:p w14:paraId="1D79335E" w14:textId="77777777" w:rsidR="00806814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  <w:lang w:val="nb-NO"/>
        </w:rPr>
        <w:t>STEM-LÆRER | 2020–2021</w:t>
      </w:r>
      <w:r w:rsidRPr="00034900">
        <w:rPr>
          <w:sz w:val="24"/>
          <w:szCs w:val="24"/>
          <w:lang w:val="nb-NO"/>
        </w:rPr>
        <w:br/>
        <w:t xml:space="preserve">ALO7 </w:t>
      </w:r>
      <w:proofErr w:type="spellStart"/>
      <w:r w:rsidRPr="00034900">
        <w:rPr>
          <w:sz w:val="24"/>
          <w:szCs w:val="24"/>
          <w:lang w:val="nb-NO"/>
        </w:rPr>
        <w:t>Education</w:t>
      </w:r>
      <w:proofErr w:type="spellEnd"/>
      <w:r w:rsidRPr="00034900">
        <w:rPr>
          <w:sz w:val="24"/>
          <w:szCs w:val="24"/>
          <w:lang w:val="nb-NO"/>
        </w:rPr>
        <w:t>, Ningbo, Kina</w:t>
      </w:r>
      <w:r w:rsidRPr="00034900">
        <w:rPr>
          <w:sz w:val="24"/>
          <w:szCs w:val="24"/>
          <w:lang w:val="nb-NO"/>
        </w:rPr>
        <w:br/>
        <w:t>• Designet interaktive STEM-leksjoner med digitale verktøy</w:t>
      </w:r>
      <w:r w:rsidRPr="00034900">
        <w:rPr>
          <w:sz w:val="24"/>
          <w:szCs w:val="24"/>
          <w:lang w:val="nb-NO"/>
        </w:rPr>
        <w:br/>
        <w:t>• Underviste internasjonale elever med varierte behov</w:t>
      </w:r>
    </w:p>
    <w:p w14:paraId="35A511E0" w14:textId="77777777" w:rsidR="00806814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  <w:lang w:val="nb-NO"/>
        </w:rPr>
        <w:t>LÆRER (DELTID) | 2018–2019</w:t>
      </w:r>
      <w:r w:rsidRPr="00034900">
        <w:rPr>
          <w:sz w:val="24"/>
          <w:szCs w:val="24"/>
          <w:lang w:val="nb-NO"/>
        </w:rPr>
        <w:br/>
      </w:r>
      <w:proofErr w:type="spellStart"/>
      <w:r w:rsidRPr="00034900">
        <w:rPr>
          <w:sz w:val="24"/>
          <w:szCs w:val="24"/>
          <w:lang w:val="nb-NO"/>
        </w:rPr>
        <w:t>Brainhill</w:t>
      </w:r>
      <w:proofErr w:type="spellEnd"/>
      <w:r w:rsidRPr="00034900">
        <w:rPr>
          <w:sz w:val="24"/>
          <w:szCs w:val="24"/>
          <w:lang w:val="nb-NO"/>
        </w:rPr>
        <w:t xml:space="preserve"> International School, Ghana</w:t>
      </w:r>
      <w:r w:rsidRPr="00034900">
        <w:rPr>
          <w:sz w:val="24"/>
          <w:szCs w:val="24"/>
          <w:lang w:val="nb-NO"/>
        </w:rPr>
        <w:br/>
        <w:t xml:space="preserve">• "Best </w:t>
      </w:r>
      <w:proofErr w:type="spellStart"/>
      <w:r w:rsidRPr="00034900">
        <w:rPr>
          <w:sz w:val="24"/>
          <w:szCs w:val="24"/>
          <w:lang w:val="nb-NO"/>
        </w:rPr>
        <w:t>Teacher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Award</w:t>
      </w:r>
      <w:proofErr w:type="spellEnd"/>
      <w:r w:rsidRPr="00034900">
        <w:rPr>
          <w:sz w:val="24"/>
          <w:szCs w:val="24"/>
          <w:lang w:val="nb-NO"/>
        </w:rPr>
        <w:t>" (2019) for undervisningskvalitet</w:t>
      </w:r>
      <w:r w:rsidRPr="00034900">
        <w:rPr>
          <w:sz w:val="24"/>
          <w:szCs w:val="24"/>
          <w:lang w:val="nb-NO"/>
        </w:rPr>
        <w:br/>
        <w:t>• Underviste alle kjernefag for 3. klassetrinn</w:t>
      </w:r>
    </w:p>
    <w:p w14:paraId="64EEBFBA" w14:textId="18AB9585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  <w:lang w:val="nb-NO"/>
        </w:rPr>
        <w:t>ASSISTENTLÆRER | 2018–2019</w:t>
      </w:r>
      <w:r w:rsidRPr="00034900">
        <w:rPr>
          <w:sz w:val="24"/>
          <w:szCs w:val="24"/>
          <w:lang w:val="nb-NO"/>
        </w:rPr>
        <w:br/>
      </w:r>
      <w:proofErr w:type="spellStart"/>
      <w:r w:rsidRPr="00034900">
        <w:rPr>
          <w:sz w:val="24"/>
          <w:szCs w:val="24"/>
          <w:lang w:val="nb-NO"/>
        </w:rPr>
        <w:t>Kaneshie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Awudome</w:t>
      </w:r>
      <w:proofErr w:type="spellEnd"/>
      <w:r w:rsidRPr="00034900">
        <w:rPr>
          <w:sz w:val="24"/>
          <w:szCs w:val="24"/>
          <w:lang w:val="nb-NO"/>
        </w:rPr>
        <w:t xml:space="preserve"> JHS, Ghana</w:t>
      </w:r>
      <w:r w:rsidRPr="00034900">
        <w:rPr>
          <w:sz w:val="24"/>
          <w:szCs w:val="24"/>
          <w:lang w:val="nb-NO"/>
        </w:rPr>
        <w:br/>
        <w:t>• Bidro til klasseromsledelse og undervisningsaktiviteter</w:t>
      </w:r>
      <w:r w:rsidRPr="00034900">
        <w:rPr>
          <w:sz w:val="24"/>
          <w:szCs w:val="24"/>
          <w:lang w:val="nb-NO"/>
        </w:rPr>
        <w:br/>
      </w:r>
      <w:r w:rsidRPr="00034900">
        <w:rPr>
          <w:b/>
          <w:bCs/>
          <w:sz w:val="24"/>
          <w:szCs w:val="24"/>
          <w:lang w:val="nb-NO"/>
        </w:rPr>
        <w:t>MATEMATIKK- OG NATURFAGSLÆRER | 2013–2014</w:t>
      </w:r>
      <w:r w:rsidRPr="00034900">
        <w:rPr>
          <w:sz w:val="24"/>
          <w:szCs w:val="24"/>
          <w:lang w:val="nb-NO"/>
        </w:rPr>
        <w:br/>
        <w:t xml:space="preserve">Global Access </w:t>
      </w:r>
      <w:proofErr w:type="spellStart"/>
      <w:r w:rsidRPr="00034900">
        <w:rPr>
          <w:sz w:val="24"/>
          <w:szCs w:val="24"/>
          <w:lang w:val="nb-NO"/>
        </w:rPr>
        <w:t>Academy</w:t>
      </w:r>
      <w:proofErr w:type="spellEnd"/>
      <w:r w:rsidRPr="00034900">
        <w:rPr>
          <w:sz w:val="24"/>
          <w:szCs w:val="24"/>
          <w:lang w:val="nb-NO"/>
        </w:rPr>
        <w:t>, Ghana</w:t>
      </w:r>
      <w:r w:rsidRPr="00034900">
        <w:rPr>
          <w:sz w:val="24"/>
          <w:szCs w:val="24"/>
          <w:lang w:val="nb-NO"/>
        </w:rPr>
        <w:br/>
        <w:t>• Ledet akademisk planlegging og personalrekruttering</w:t>
      </w:r>
      <w:r w:rsidRPr="00034900">
        <w:rPr>
          <w:sz w:val="24"/>
          <w:szCs w:val="24"/>
          <w:lang w:val="nb-NO"/>
        </w:rPr>
        <w:br/>
        <w:t>• Underviste primærelever i matematikk og naturfag</w:t>
      </w:r>
    </w:p>
    <w:p w14:paraId="363E3B0E" w14:textId="79BE5312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0C6C64ED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UTDANNING OG KVALIFIKASJONER</w:t>
      </w:r>
    </w:p>
    <w:p w14:paraId="385700F4" w14:textId="77777777" w:rsidR="00034900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</w:rPr>
        <w:t>🎓</w:t>
      </w:r>
      <w:r w:rsidRPr="00034900">
        <w:rPr>
          <w:b/>
          <w:bCs/>
          <w:sz w:val="24"/>
          <w:szCs w:val="24"/>
          <w:lang w:val="nb-NO"/>
        </w:rPr>
        <w:t xml:space="preserve"> Master i utdanningsteknologi | 2019–2022</w:t>
      </w:r>
      <w:r w:rsidRPr="00034900">
        <w:rPr>
          <w:sz w:val="24"/>
          <w:szCs w:val="24"/>
          <w:lang w:val="nb-NO"/>
        </w:rPr>
        <w:br/>
      </w:r>
      <w:proofErr w:type="spellStart"/>
      <w:r w:rsidRPr="00034900">
        <w:rPr>
          <w:sz w:val="24"/>
          <w:szCs w:val="24"/>
          <w:lang w:val="nb-NO"/>
        </w:rPr>
        <w:t>Huzhou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University</w:t>
      </w:r>
      <w:proofErr w:type="spellEnd"/>
      <w:r w:rsidRPr="00034900">
        <w:rPr>
          <w:sz w:val="24"/>
          <w:szCs w:val="24"/>
          <w:lang w:val="nb-NO"/>
        </w:rPr>
        <w:t>, Kina</w:t>
      </w:r>
      <w:r w:rsidRPr="00034900">
        <w:rPr>
          <w:sz w:val="24"/>
          <w:szCs w:val="24"/>
          <w:lang w:val="nb-NO"/>
        </w:rPr>
        <w:br/>
        <w:t>• Forsvarte masteroppgave i utdanningsteknologi</w:t>
      </w:r>
      <w:r w:rsidRPr="00034900">
        <w:rPr>
          <w:sz w:val="24"/>
          <w:szCs w:val="24"/>
          <w:lang w:val="nb-NO"/>
        </w:rPr>
        <w:br/>
        <w:t>• Sertifikat-ID: 10347920202040136</w:t>
      </w:r>
    </w:p>
    <w:p w14:paraId="35688D99" w14:textId="260D9782" w:rsidR="00734ECE" w:rsidRPr="00806814" w:rsidRDefault="00034900" w:rsidP="00806814">
      <w:pPr>
        <w:spacing w:after="0" w:line="360" w:lineRule="auto"/>
      </w:pPr>
      <w:hyperlink r:id="rId7" w:history="1">
        <w:r w:rsidRPr="00034900">
          <w:rPr>
            <w:rStyle w:val="Hyperlink"/>
            <w:sz w:val="24"/>
            <w:szCs w:val="24"/>
            <w:lang w:val="nb-NO"/>
          </w:rPr>
          <w:t>https://www.chsi.com.cn/xlrz/bgcx.jsp?v=12846877-223-F82B0102</w:t>
        </w:r>
      </w:hyperlink>
      <w:r w:rsidRPr="00034900">
        <w:rPr>
          <w:sz w:val="24"/>
          <w:szCs w:val="24"/>
          <w:lang w:val="nb-NO"/>
        </w:rPr>
        <w:br/>
      </w:r>
      <w:r w:rsidRPr="00034900">
        <w:rPr>
          <w:b/>
          <w:bCs/>
          <w:sz w:val="24"/>
          <w:szCs w:val="24"/>
        </w:rPr>
        <w:t>🎓</w:t>
      </w:r>
      <w:r w:rsidRPr="00034900">
        <w:rPr>
          <w:b/>
          <w:bCs/>
          <w:sz w:val="24"/>
          <w:szCs w:val="24"/>
          <w:lang w:val="nb-NO"/>
        </w:rPr>
        <w:t xml:space="preserve"> </w:t>
      </w:r>
      <w:proofErr w:type="spellStart"/>
      <w:r w:rsidRPr="00034900">
        <w:rPr>
          <w:b/>
          <w:bCs/>
          <w:sz w:val="24"/>
          <w:szCs w:val="24"/>
          <w:lang w:val="nb-NO"/>
        </w:rPr>
        <w:t>MSc</w:t>
      </w:r>
      <w:proofErr w:type="spellEnd"/>
      <w:r w:rsidRPr="00034900">
        <w:rPr>
          <w:b/>
          <w:bCs/>
          <w:sz w:val="24"/>
          <w:szCs w:val="24"/>
          <w:lang w:val="nb-NO"/>
        </w:rPr>
        <w:t xml:space="preserve"> Internasjonale relasjoner | 2022–2024</w:t>
      </w:r>
      <w:r w:rsidRPr="00034900">
        <w:rPr>
          <w:b/>
          <w:bCs/>
          <w:sz w:val="24"/>
          <w:szCs w:val="24"/>
          <w:lang w:val="nb-NO"/>
        </w:rPr>
        <w:br/>
      </w:r>
      <w:r w:rsidRPr="00034900">
        <w:rPr>
          <w:sz w:val="24"/>
          <w:szCs w:val="24"/>
          <w:lang w:val="nb-NO"/>
        </w:rPr>
        <w:t>Norges miljø- og biovitenskapelige universitet (NMBU)</w:t>
      </w:r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  <w:lang w:val="nb-NO"/>
        </w:rPr>
        <w:lastRenderedPageBreak/>
        <w:t>• Kurs: Økonomi, R-programmering, forskningsmetode</w:t>
      </w:r>
      <w:r w:rsidRPr="00034900">
        <w:rPr>
          <w:sz w:val="24"/>
          <w:szCs w:val="24"/>
          <w:lang w:val="nb-NO"/>
        </w:rPr>
        <w:br/>
      </w:r>
      <w:r w:rsidRPr="00034900">
        <w:rPr>
          <w:b/>
          <w:bCs/>
          <w:sz w:val="24"/>
          <w:szCs w:val="24"/>
        </w:rPr>
        <w:t>🎓</w:t>
      </w:r>
      <w:r w:rsidRPr="00034900">
        <w:rPr>
          <w:b/>
          <w:bCs/>
          <w:sz w:val="24"/>
          <w:szCs w:val="24"/>
          <w:lang w:val="nb-NO"/>
        </w:rPr>
        <w:t xml:space="preserve"> Bachelor i førskolepedagogikk (Førsteklasses utmerkelse) | 2014–2018</w:t>
      </w:r>
      <w:r w:rsidRPr="00034900">
        <w:rPr>
          <w:b/>
          <w:bCs/>
          <w:sz w:val="24"/>
          <w:szCs w:val="24"/>
          <w:lang w:val="nb-NO"/>
        </w:rPr>
        <w:br/>
      </w:r>
      <w:proofErr w:type="spellStart"/>
      <w:r w:rsidRPr="00034900">
        <w:rPr>
          <w:sz w:val="24"/>
          <w:szCs w:val="24"/>
          <w:lang w:val="nb-NO"/>
        </w:rPr>
        <w:t>University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of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Education</w:t>
      </w:r>
      <w:proofErr w:type="spellEnd"/>
      <w:r w:rsidRPr="00034900">
        <w:rPr>
          <w:sz w:val="24"/>
          <w:szCs w:val="24"/>
          <w:lang w:val="nb-NO"/>
        </w:rPr>
        <w:t xml:space="preserve">, </w:t>
      </w:r>
      <w:proofErr w:type="spellStart"/>
      <w:r w:rsidRPr="00034900">
        <w:rPr>
          <w:sz w:val="24"/>
          <w:szCs w:val="24"/>
          <w:lang w:val="nb-NO"/>
        </w:rPr>
        <w:t>Winneba</w:t>
      </w:r>
      <w:proofErr w:type="spellEnd"/>
      <w:r w:rsidRPr="00034900">
        <w:rPr>
          <w:sz w:val="24"/>
          <w:szCs w:val="24"/>
          <w:lang w:val="nb-NO"/>
        </w:rPr>
        <w:t>, Ghana</w:t>
      </w:r>
      <w:r w:rsidRPr="00034900">
        <w:rPr>
          <w:sz w:val="24"/>
          <w:szCs w:val="24"/>
          <w:lang w:val="nb-NO"/>
        </w:rPr>
        <w:br/>
        <w:t>• GPA: 3.69/4.00</w:t>
      </w:r>
      <w:r w:rsidRPr="00034900">
        <w:rPr>
          <w:sz w:val="24"/>
          <w:szCs w:val="24"/>
          <w:lang w:val="nb-NO"/>
        </w:rPr>
        <w:br/>
        <w:t>• Forskningsprosjekt om bruk av konkrete læringsverktøy</w:t>
      </w:r>
    </w:p>
    <w:p w14:paraId="070CF496" w14:textId="1585D21A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170FD558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NORSK SPRÅKFERDIGHET</w:t>
      </w:r>
    </w:p>
    <w:p w14:paraId="557842F2" w14:textId="77777777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</w:rPr>
        <w:t>🇳🇴</w:t>
      </w:r>
      <w:r w:rsidRPr="00034900">
        <w:rPr>
          <w:b/>
          <w:bCs/>
          <w:sz w:val="24"/>
          <w:szCs w:val="24"/>
          <w:lang w:val="nb-NO"/>
        </w:rPr>
        <w:t xml:space="preserve"> KOMPETANSE NORGE – Offisielle resultater (mai 2025)</w:t>
      </w:r>
      <w:r w:rsidRPr="00034900">
        <w:rPr>
          <w:sz w:val="24"/>
          <w:szCs w:val="24"/>
          <w:lang w:val="nb-NO"/>
        </w:rPr>
        <w:br/>
        <w:t>Oslo Voksenopplæring Rosenhof</w:t>
      </w:r>
      <w:r w:rsidRPr="00034900">
        <w:rPr>
          <w:sz w:val="24"/>
          <w:szCs w:val="24"/>
          <w:lang w:val="nb-NO"/>
        </w:rPr>
        <w:br/>
        <w:t>• Lytteforståelse: B2</w:t>
      </w:r>
      <w:r w:rsidRPr="00034900">
        <w:rPr>
          <w:sz w:val="24"/>
          <w:szCs w:val="24"/>
          <w:lang w:val="nb-NO"/>
        </w:rPr>
        <w:br/>
        <w:t>• Leseforståelse: B1</w:t>
      </w:r>
      <w:r w:rsidRPr="00034900">
        <w:rPr>
          <w:sz w:val="24"/>
          <w:szCs w:val="24"/>
          <w:lang w:val="nb-NO"/>
        </w:rPr>
        <w:br/>
        <w:t>• Skriftlig framstilling: B1</w:t>
      </w:r>
      <w:r w:rsidRPr="00034900">
        <w:rPr>
          <w:sz w:val="24"/>
          <w:szCs w:val="24"/>
          <w:lang w:val="nb-NO"/>
        </w:rPr>
        <w:br/>
        <w:t>• Muntlig: B1</w:t>
      </w:r>
    </w:p>
    <w:p w14:paraId="3380B8BF" w14:textId="79647204" w:rsidR="00034900" w:rsidRPr="00034900" w:rsidRDefault="00034900" w:rsidP="00806814">
      <w:pPr>
        <w:spacing w:after="0" w:line="360" w:lineRule="auto"/>
        <w:rPr>
          <w:sz w:val="24"/>
          <w:szCs w:val="24"/>
          <w:lang w:val="nb-NO"/>
        </w:rPr>
      </w:pPr>
      <w:hyperlink r:id="rId8" w:history="1">
        <w:r w:rsidRPr="00034900">
          <w:rPr>
            <w:rStyle w:val="Hyperlink"/>
            <w:sz w:val="24"/>
            <w:szCs w:val="24"/>
            <w:lang w:val="nb-NO"/>
          </w:rPr>
          <w:t>https://app.vitnemalsportalen.no/vp/shared/CB4FE2E65C384FFD9D37D41C780F362A</w:t>
        </w:r>
      </w:hyperlink>
    </w:p>
    <w:p w14:paraId="01AD1DAD" w14:textId="49D9ECF6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69582E91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SERTIFISERINGER OG FAGLIG UTVIKLING</w:t>
      </w:r>
    </w:p>
    <w:p w14:paraId="76FF5DC5" w14:textId="10959512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</w:rPr>
        <w:t>🌟</w:t>
      </w:r>
      <w:r w:rsidRPr="00034900">
        <w:rPr>
          <w:sz w:val="24"/>
          <w:szCs w:val="24"/>
          <w:lang w:val="nb-NO"/>
        </w:rPr>
        <w:t xml:space="preserve"> TEFL-sertifisering (120 timer) – Høyeste utmerkelse</w:t>
      </w:r>
      <w:r w:rsidRPr="00034900">
        <w:rPr>
          <w:sz w:val="24"/>
          <w:szCs w:val="24"/>
          <w:lang w:val="nb-NO"/>
        </w:rPr>
        <w:br/>
        <w:t>Dekker: ESL-metoder, klasseromsledelse og mangfoldig undervisning</w:t>
      </w:r>
      <w:r w:rsidRPr="00034900">
        <w:rPr>
          <w:sz w:val="24"/>
          <w:szCs w:val="24"/>
          <w:lang w:val="nb-NO"/>
        </w:rPr>
        <w:br/>
        <w:t>Kurs og konferanser:</w:t>
      </w:r>
      <w:r w:rsidRPr="00034900">
        <w:rPr>
          <w:sz w:val="24"/>
          <w:szCs w:val="24"/>
          <w:lang w:val="nb-NO"/>
        </w:rPr>
        <w:br/>
        <w:t>• Montessori-konferanse, Ghana</w:t>
      </w:r>
      <w:r w:rsidRPr="00034900">
        <w:rPr>
          <w:sz w:val="24"/>
          <w:szCs w:val="24"/>
          <w:lang w:val="nb-NO"/>
        </w:rPr>
        <w:br/>
        <w:t xml:space="preserve">• </w:t>
      </w:r>
      <w:proofErr w:type="spellStart"/>
      <w:r w:rsidRPr="00034900">
        <w:rPr>
          <w:sz w:val="24"/>
          <w:szCs w:val="24"/>
          <w:lang w:val="nb-NO"/>
        </w:rPr>
        <w:t>Jolly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Phonics</w:t>
      </w:r>
      <w:proofErr w:type="spellEnd"/>
      <w:r w:rsidRPr="00034900">
        <w:rPr>
          <w:sz w:val="24"/>
          <w:szCs w:val="24"/>
          <w:lang w:val="nb-NO"/>
        </w:rPr>
        <w:t>-trening</w:t>
      </w:r>
      <w:r w:rsidRPr="00034900">
        <w:rPr>
          <w:sz w:val="24"/>
          <w:szCs w:val="24"/>
          <w:lang w:val="nb-NO"/>
        </w:rPr>
        <w:br/>
        <w:t>• Afrikas unge ledere og entreprenører-toppmøte</w:t>
      </w:r>
      <w:r w:rsidRPr="00034900">
        <w:rPr>
          <w:sz w:val="24"/>
          <w:szCs w:val="24"/>
          <w:lang w:val="nb-NO"/>
        </w:rPr>
        <w:br/>
        <w:t>• Lederopplæringsworkshop</w:t>
      </w:r>
    </w:p>
    <w:p w14:paraId="3DBD5164" w14:textId="48647814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22E848DD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KJERNEKOMPETANSE I NORSK UTDANNING</w:t>
      </w:r>
    </w:p>
    <w:p w14:paraId="44401077" w14:textId="3C7E2ED5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  <w:lang w:val="nb-NO"/>
        </w:rPr>
        <w:t>Førskolepedagogikk</w:t>
      </w:r>
      <w:r w:rsidRPr="00034900">
        <w:rPr>
          <w:sz w:val="24"/>
          <w:szCs w:val="24"/>
          <w:lang w:val="nb-NO"/>
        </w:rPr>
        <w:br/>
        <w:t>• Lekbasert læring</w:t>
      </w:r>
      <w:r w:rsidRPr="00034900">
        <w:rPr>
          <w:sz w:val="24"/>
          <w:szCs w:val="24"/>
          <w:lang w:val="nb-NO"/>
        </w:rPr>
        <w:br/>
        <w:t>• Klasseromsledelse i barnehagen</w:t>
      </w:r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  <w:lang w:val="nb-NO"/>
        </w:rPr>
        <w:lastRenderedPageBreak/>
        <w:t>• Observasjon og vurdering av barn</w:t>
      </w:r>
      <w:r w:rsidRPr="00034900">
        <w:rPr>
          <w:sz w:val="24"/>
          <w:szCs w:val="24"/>
          <w:lang w:val="nb-NO"/>
        </w:rPr>
        <w:br/>
        <w:t>• Inkluderende undervisning</w:t>
      </w:r>
      <w:r w:rsidRPr="00034900">
        <w:rPr>
          <w:sz w:val="24"/>
          <w:szCs w:val="24"/>
          <w:lang w:val="nb-NO"/>
        </w:rPr>
        <w:br/>
      </w:r>
      <w:r w:rsidRPr="00034900">
        <w:rPr>
          <w:b/>
          <w:bCs/>
          <w:sz w:val="24"/>
          <w:szCs w:val="24"/>
          <w:lang w:val="nb-NO"/>
        </w:rPr>
        <w:t>Språk og kommunikasjon</w:t>
      </w:r>
      <w:r w:rsidRPr="00034900">
        <w:rPr>
          <w:sz w:val="24"/>
          <w:szCs w:val="24"/>
          <w:lang w:val="nb-NO"/>
        </w:rPr>
        <w:br/>
        <w:t>• TEFL-sertifisert (120 timer)</w:t>
      </w:r>
      <w:r w:rsidRPr="00034900">
        <w:rPr>
          <w:sz w:val="24"/>
          <w:szCs w:val="24"/>
          <w:lang w:val="nb-NO"/>
        </w:rPr>
        <w:br/>
        <w:t>• Norsk B1–B2</w:t>
      </w:r>
      <w:r w:rsidRPr="00034900">
        <w:rPr>
          <w:sz w:val="24"/>
          <w:szCs w:val="24"/>
          <w:lang w:val="nb-NO"/>
        </w:rPr>
        <w:br/>
        <w:t xml:space="preserve">• </w:t>
      </w:r>
      <w:proofErr w:type="spellStart"/>
      <w:r w:rsidRPr="00034900">
        <w:rPr>
          <w:sz w:val="24"/>
          <w:szCs w:val="24"/>
          <w:lang w:val="nb-NO"/>
        </w:rPr>
        <w:t>Jolly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Phonics</w:t>
      </w:r>
      <w:proofErr w:type="spellEnd"/>
      <w:r w:rsidRPr="00034900">
        <w:rPr>
          <w:sz w:val="24"/>
          <w:szCs w:val="24"/>
          <w:lang w:val="nb-NO"/>
        </w:rPr>
        <w:t>-metodikk</w:t>
      </w:r>
      <w:r w:rsidRPr="00034900">
        <w:rPr>
          <w:sz w:val="24"/>
          <w:szCs w:val="24"/>
          <w:lang w:val="nb-NO"/>
        </w:rPr>
        <w:br/>
        <w:t>• Flerspråklig undervisning</w:t>
      </w:r>
      <w:r w:rsidRPr="00034900">
        <w:rPr>
          <w:sz w:val="24"/>
          <w:szCs w:val="24"/>
          <w:lang w:val="nb-NO"/>
        </w:rPr>
        <w:br/>
      </w:r>
      <w:r w:rsidRPr="00034900">
        <w:rPr>
          <w:b/>
          <w:bCs/>
          <w:sz w:val="24"/>
          <w:szCs w:val="24"/>
          <w:lang w:val="nb-NO"/>
        </w:rPr>
        <w:t>Utdanningsteknologi</w:t>
      </w:r>
      <w:r w:rsidRPr="00034900">
        <w:rPr>
          <w:sz w:val="24"/>
          <w:szCs w:val="24"/>
          <w:lang w:val="nb-NO"/>
        </w:rPr>
        <w:br/>
        <w:t>• Master i utdanningsteknologi</w:t>
      </w:r>
      <w:r w:rsidRPr="00034900">
        <w:rPr>
          <w:sz w:val="24"/>
          <w:szCs w:val="24"/>
          <w:lang w:val="nb-NO"/>
        </w:rPr>
        <w:br/>
        <w:t>• Digitale læringsverktøy</w:t>
      </w:r>
      <w:r w:rsidRPr="00034900">
        <w:rPr>
          <w:sz w:val="24"/>
          <w:szCs w:val="24"/>
          <w:lang w:val="nb-NO"/>
        </w:rPr>
        <w:br/>
        <w:t>• Virtuelle klasserom og interaktive læringsaktiviteter</w:t>
      </w:r>
      <w:r w:rsidRPr="00034900">
        <w:rPr>
          <w:sz w:val="24"/>
          <w:szCs w:val="24"/>
          <w:lang w:val="nb-NO"/>
        </w:rPr>
        <w:br/>
      </w:r>
      <w:r w:rsidRPr="00034900">
        <w:rPr>
          <w:b/>
          <w:bCs/>
          <w:sz w:val="24"/>
          <w:szCs w:val="24"/>
          <w:lang w:val="nb-NO"/>
        </w:rPr>
        <w:t>Norske utdanningsverdier</w:t>
      </w:r>
      <w:r w:rsidRPr="00034900">
        <w:rPr>
          <w:sz w:val="24"/>
          <w:szCs w:val="24"/>
          <w:lang w:val="nb-NO"/>
        </w:rPr>
        <w:br/>
        <w:t>• Uteundervisning og naturbasert læring</w:t>
      </w:r>
      <w:r w:rsidRPr="00034900">
        <w:rPr>
          <w:sz w:val="24"/>
          <w:szCs w:val="24"/>
          <w:lang w:val="nb-NO"/>
        </w:rPr>
        <w:br/>
        <w:t>• Demokrati og elevdeltakelse</w:t>
      </w:r>
      <w:r w:rsidRPr="00034900">
        <w:rPr>
          <w:sz w:val="24"/>
          <w:szCs w:val="24"/>
          <w:lang w:val="nb-NO"/>
        </w:rPr>
        <w:br/>
        <w:t xml:space="preserve">• Helhetlig utvikling (sosialt, </w:t>
      </w:r>
      <w:proofErr w:type="gramStart"/>
      <w:r w:rsidRPr="00034900">
        <w:rPr>
          <w:sz w:val="24"/>
          <w:szCs w:val="24"/>
          <w:lang w:val="nb-NO"/>
        </w:rPr>
        <w:t>emosjonelt,</w:t>
      </w:r>
      <w:proofErr w:type="gramEnd"/>
      <w:r w:rsidRPr="00034900">
        <w:rPr>
          <w:sz w:val="24"/>
          <w:szCs w:val="24"/>
          <w:lang w:val="nb-NO"/>
        </w:rPr>
        <w:t xml:space="preserve"> kognitivt)</w:t>
      </w:r>
      <w:r w:rsidRPr="00034900">
        <w:rPr>
          <w:sz w:val="24"/>
          <w:szCs w:val="24"/>
          <w:lang w:val="nb-NO"/>
        </w:rPr>
        <w:br/>
        <w:t>• Flerspråklig støtte</w:t>
      </w:r>
    </w:p>
    <w:p w14:paraId="5448F2D9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FORSKNING OG PUBLIKASJONER</w:t>
      </w:r>
    </w:p>
    <w:p w14:paraId="288CE456" w14:textId="77777777" w:rsidR="00034900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</w:rPr>
        <w:t>📚</w:t>
      </w:r>
      <w:r w:rsidRPr="00034900">
        <w:rPr>
          <w:sz w:val="24"/>
          <w:szCs w:val="24"/>
          <w:lang w:val="nb-NO"/>
        </w:rPr>
        <w:t xml:space="preserve"> </w:t>
      </w:r>
      <w:r w:rsidRPr="00034900">
        <w:rPr>
          <w:b/>
          <w:bCs/>
          <w:sz w:val="24"/>
          <w:szCs w:val="24"/>
          <w:lang w:val="nb-NO"/>
        </w:rPr>
        <w:t>Publisert forskning (2021)</w:t>
      </w:r>
      <w:r w:rsidRPr="00034900">
        <w:rPr>
          <w:sz w:val="24"/>
          <w:szCs w:val="24"/>
          <w:lang w:val="nb-NO"/>
        </w:rPr>
        <w:br/>
        <w:t xml:space="preserve">International Journal </w:t>
      </w:r>
      <w:proofErr w:type="spellStart"/>
      <w:r w:rsidRPr="00034900">
        <w:rPr>
          <w:sz w:val="24"/>
          <w:szCs w:val="24"/>
          <w:lang w:val="nb-NO"/>
        </w:rPr>
        <w:t>of</w:t>
      </w:r>
      <w:proofErr w:type="spellEnd"/>
      <w:r w:rsidRPr="00034900">
        <w:rPr>
          <w:sz w:val="24"/>
          <w:szCs w:val="24"/>
          <w:lang w:val="nb-NO"/>
        </w:rPr>
        <w:t xml:space="preserve"> Management Sciences and Business Research</w:t>
      </w:r>
      <w:r w:rsidRPr="00034900">
        <w:rPr>
          <w:sz w:val="24"/>
          <w:szCs w:val="24"/>
          <w:lang w:val="nb-NO"/>
        </w:rPr>
        <w:br/>
        <w:t xml:space="preserve">• </w:t>
      </w:r>
      <w:proofErr w:type="spellStart"/>
      <w:r w:rsidRPr="00034900">
        <w:rPr>
          <w:sz w:val="24"/>
          <w:szCs w:val="24"/>
          <w:lang w:val="nb-NO"/>
        </w:rPr>
        <w:t>Naturlære</w:t>
      </w:r>
      <w:proofErr w:type="spellEnd"/>
      <w:r w:rsidRPr="00034900">
        <w:rPr>
          <w:sz w:val="24"/>
          <w:szCs w:val="24"/>
          <w:lang w:val="nb-NO"/>
        </w:rPr>
        <w:t xml:space="preserve"> koblet til virkelige situasjoner – Hovedforfatter</w:t>
      </w:r>
    </w:p>
    <w:p w14:paraId="2BF3985B" w14:textId="77777777" w:rsidR="00034900" w:rsidRPr="00034900" w:rsidRDefault="000349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 xml:space="preserve">  https://www.ijmsbr.com/publications-of-ijmsbr/article/1737/#abstract</w:t>
      </w:r>
      <w:r w:rsidRPr="00034900">
        <w:rPr>
          <w:sz w:val="24"/>
          <w:szCs w:val="24"/>
          <w:lang w:val="nb-NO"/>
        </w:rPr>
        <w:br/>
        <w:t>• STEAM-modellen i undervisning – Enkeltforfatter</w:t>
      </w:r>
    </w:p>
    <w:p w14:paraId="0D9961DA" w14:textId="3B28A949" w:rsidR="00734ECE" w:rsidRPr="00034900" w:rsidRDefault="000349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https://www.ijmsbr.com/publications-of-ijmsbr/article/1728/#abstract</w:t>
      </w:r>
      <w:r w:rsidRPr="00034900">
        <w:rPr>
          <w:sz w:val="24"/>
          <w:szCs w:val="24"/>
          <w:lang w:val="nb-NO"/>
        </w:rPr>
        <w:br/>
        <w:t>• Klasseromsledelse og elevers trivsel – Medforfatter</w:t>
      </w:r>
    </w:p>
    <w:p w14:paraId="31B07A21" w14:textId="5A4A2206" w:rsidR="00034900" w:rsidRPr="00034900" w:rsidRDefault="000349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https://www.ijmsbr.com/publications-of-ijmsbr/article/1680/#abstract</w:t>
      </w:r>
    </w:p>
    <w:p w14:paraId="504B94B4" w14:textId="5895921D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7E94932E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PEDAGOGISK FILOSOFI</w:t>
      </w:r>
    </w:p>
    <w:p w14:paraId="24DF4B17" w14:textId="10E28082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b/>
          <w:bCs/>
          <w:sz w:val="24"/>
          <w:szCs w:val="24"/>
          <w:lang w:val="nb-NO"/>
        </w:rPr>
        <w:t>Barnesentrert tilnærming:</w:t>
      </w:r>
      <w:r w:rsidRPr="00034900">
        <w:rPr>
          <w:sz w:val="24"/>
          <w:szCs w:val="24"/>
          <w:lang w:val="nb-NO"/>
        </w:rPr>
        <w:br/>
        <w:t>• Lek som læringsform</w:t>
      </w:r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  <w:lang w:val="nb-NO"/>
        </w:rPr>
        <w:lastRenderedPageBreak/>
        <w:t>• Inkludering og tilpasset opplæring</w:t>
      </w:r>
      <w:r w:rsidRPr="00034900">
        <w:rPr>
          <w:sz w:val="24"/>
          <w:szCs w:val="24"/>
          <w:lang w:val="nb-NO"/>
        </w:rPr>
        <w:br/>
        <w:t>• Kulturell sensitivitet i undervisning</w:t>
      </w:r>
      <w:r w:rsidRPr="00034900">
        <w:rPr>
          <w:sz w:val="24"/>
          <w:szCs w:val="24"/>
          <w:lang w:val="nb-NO"/>
        </w:rPr>
        <w:br/>
        <w:t>• Bruk av utdanningsteknologi</w:t>
      </w:r>
      <w:r w:rsidRPr="00034900">
        <w:rPr>
          <w:sz w:val="24"/>
          <w:szCs w:val="24"/>
          <w:lang w:val="nb-NO"/>
        </w:rPr>
        <w:br/>
      </w:r>
      <w:r w:rsidRPr="00034900">
        <w:rPr>
          <w:b/>
          <w:bCs/>
          <w:sz w:val="24"/>
          <w:szCs w:val="24"/>
          <w:lang w:val="nb-NO"/>
        </w:rPr>
        <w:t>Norske verdier i utdanning:</w:t>
      </w:r>
      <w:r w:rsidRPr="00034900">
        <w:rPr>
          <w:sz w:val="24"/>
          <w:szCs w:val="24"/>
          <w:lang w:val="nb-NO"/>
        </w:rPr>
        <w:br/>
        <w:t>• Natur og uteundervisning</w:t>
      </w:r>
      <w:r w:rsidRPr="00034900">
        <w:rPr>
          <w:sz w:val="24"/>
          <w:szCs w:val="24"/>
          <w:lang w:val="nb-NO"/>
        </w:rPr>
        <w:br/>
        <w:t>• Demokratisk deltakelse i læring</w:t>
      </w:r>
      <w:r w:rsidRPr="00034900">
        <w:rPr>
          <w:sz w:val="24"/>
          <w:szCs w:val="24"/>
          <w:lang w:val="nb-NO"/>
        </w:rPr>
        <w:br/>
        <w:t xml:space="preserve">• </w:t>
      </w:r>
      <w:proofErr w:type="gramStart"/>
      <w:r w:rsidRPr="00034900">
        <w:rPr>
          <w:sz w:val="24"/>
          <w:szCs w:val="24"/>
          <w:lang w:val="nb-NO"/>
        </w:rPr>
        <w:t>Fokus</w:t>
      </w:r>
      <w:proofErr w:type="gramEnd"/>
      <w:r w:rsidRPr="00034900">
        <w:rPr>
          <w:sz w:val="24"/>
          <w:szCs w:val="24"/>
          <w:lang w:val="nb-NO"/>
        </w:rPr>
        <w:t xml:space="preserve"> på helhetlig utvikling</w:t>
      </w:r>
      <w:r w:rsidRPr="00034900">
        <w:rPr>
          <w:sz w:val="24"/>
          <w:szCs w:val="24"/>
          <w:lang w:val="nb-NO"/>
        </w:rPr>
        <w:br/>
        <w:t>• Støtte til flerspråklige barn</w:t>
      </w:r>
    </w:p>
    <w:p w14:paraId="2550831B" w14:textId="7D13559F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1CC25CCE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PRISER OG ANERKJENNELSER</w:t>
      </w:r>
    </w:p>
    <w:p w14:paraId="676F14F0" w14:textId="77777777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</w:rPr>
        <w:t>🏆</w:t>
      </w:r>
      <w:r w:rsidRPr="00034900">
        <w:rPr>
          <w:sz w:val="24"/>
          <w:szCs w:val="24"/>
          <w:lang w:val="nb-NO"/>
        </w:rPr>
        <w:t xml:space="preserve"> Beste lærer-pris (2019) – </w:t>
      </w:r>
      <w:proofErr w:type="spellStart"/>
      <w:r w:rsidRPr="00034900">
        <w:rPr>
          <w:sz w:val="24"/>
          <w:szCs w:val="24"/>
          <w:lang w:val="nb-NO"/>
        </w:rPr>
        <w:t>Brainhill</w:t>
      </w:r>
      <w:proofErr w:type="spellEnd"/>
      <w:r w:rsidRPr="00034900">
        <w:rPr>
          <w:sz w:val="24"/>
          <w:szCs w:val="24"/>
          <w:lang w:val="nb-NO"/>
        </w:rPr>
        <w:t xml:space="preserve"> International School</w:t>
      </w:r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</w:rPr>
        <w:t>🎓</w:t>
      </w:r>
      <w:r w:rsidRPr="00034900">
        <w:rPr>
          <w:sz w:val="24"/>
          <w:szCs w:val="24"/>
          <w:lang w:val="nb-NO"/>
        </w:rPr>
        <w:t xml:space="preserve"> Førsteklasses bachelorgrad i førskolepedagogikk</w:t>
      </w:r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</w:rPr>
        <w:t>⭐</w:t>
      </w:r>
      <w:r w:rsidRPr="00034900">
        <w:rPr>
          <w:sz w:val="24"/>
          <w:szCs w:val="24"/>
          <w:lang w:val="nb-NO"/>
        </w:rPr>
        <w:t xml:space="preserve"> Topp 5-student i utdanningskullet</w:t>
      </w:r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</w:rPr>
        <w:t>🏅</w:t>
      </w:r>
      <w:r w:rsidRPr="00034900">
        <w:rPr>
          <w:sz w:val="24"/>
          <w:szCs w:val="24"/>
          <w:lang w:val="nb-NO"/>
        </w:rPr>
        <w:t xml:space="preserve"> Dekanens utmerkelse – </w:t>
      </w:r>
      <w:proofErr w:type="spellStart"/>
      <w:r w:rsidRPr="00034900">
        <w:rPr>
          <w:sz w:val="24"/>
          <w:szCs w:val="24"/>
          <w:lang w:val="nb-NO"/>
        </w:rPr>
        <w:t>University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of</w:t>
      </w:r>
      <w:proofErr w:type="spellEnd"/>
      <w:r w:rsidRPr="00034900">
        <w:rPr>
          <w:sz w:val="24"/>
          <w:szCs w:val="24"/>
          <w:lang w:val="nb-NO"/>
        </w:rPr>
        <w:t xml:space="preserve"> </w:t>
      </w:r>
      <w:proofErr w:type="spellStart"/>
      <w:r w:rsidRPr="00034900">
        <w:rPr>
          <w:sz w:val="24"/>
          <w:szCs w:val="24"/>
          <w:lang w:val="nb-NO"/>
        </w:rPr>
        <w:t>Education</w:t>
      </w:r>
      <w:proofErr w:type="spellEnd"/>
      <w:r w:rsidRPr="00034900">
        <w:rPr>
          <w:sz w:val="24"/>
          <w:szCs w:val="24"/>
          <w:lang w:val="nb-NO"/>
        </w:rPr>
        <w:t xml:space="preserve">, </w:t>
      </w:r>
      <w:proofErr w:type="spellStart"/>
      <w:r w:rsidRPr="00034900">
        <w:rPr>
          <w:sz w:val="24"/>
          <w:szCs w:val="24"/>
          <w:lang w:val="nb-NO"/>
        </w:rPr>
        <w:t>Winneba</w:t>
      </w:r>
      <w:proofErr w:type="spellEnd"/>
      <w:r w:rsidRPr="00034900">
        <w:rPr>
          <w:sz w:val="24"/>
          <w:szCs w:val="24"/>
          <w:lang w:val="nb-NO"/>
        </w:rPr>
        <w:br/>
      </w:r>
      <w:r w:rsidRPr="00034900">
        <w:rPr>
          <w:sz w:val="24"/>
          <w:szCs w:val="24"/>
        </w:rPr>
        <w:t>📜</w:t>
      </w:r>
      <w:r w:rsidRPr="00034900">
        <w:rPr>
          <w:sz w:val="24"/>
          <w:szCs w:val="24"/>
          <w:lang w:val="nb-NO"/>
        </w:rPr>
        <w:t xml:space="preserve"> Flere </w:t>
      </w:r>
      <w:proofErr w:type="spellStart"/>
      <w:r w:rsidRPr="00034900">
        <w:rPr>
          <w:sz w:val="24"/>
          <w:szCs w:val="24"/>
          <w:lang w:val="nb-NO"/>
        </w:rPr>
        <w:t>æresbevis</w:t>
      </w:r>
      <w:proofErr w:type="spellEnd"/>
      <w:r w:rsidRPr="00034900">
        <w:rPr>
          <w:sz w:val="24"/>
          <w:szCs w:val="24"/>
          <w:lang w:val="nb-NO"/>
        </w:rPr>
        <w:t xml:space="preserve"> for lederskap og frivillig arbeid</w:t>
      </w:r>
    </w:p>
    <w:p w14:paraId="2B832DAE" w14:textId="69C8B4F6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══════════════════════════════════════════════════</w:t>
      </w:r>
    </w:p>
    <w:p w14:paraId="627C34AA" w14:textId="77777777" w:rsidR="00734ECE" w:rsidRPr="002B6559" w:rsidRDefault="00000000" w:rsidP="00806814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2B6559">
        <w:rPr>
          <w:color w:val="365F91" w:themeColor="accent1" w:themeShade="BF"/>
          <w:sz w:val="24"/>
          <w:szCs w:val="24"/>
          <w:lang w:val="nb-NO"/>
        </w:rPr>
        <w:t>TILGJENGELIGHET OG ARBEIDSSTATUS</w:t>
      </w:r>
    </w:p>
    <w:p w14:paraId="51FD5066" w14:textId="03ABBD8F" w:rsidR="00734ECE" w:rsidRPr="00034900" w:rsidRDefault="00000000" w:rsidP="00806814">
      <w:pPr>
        <w:spacing w:after="0" w:line="360" w:lineRule="auto"/>
        <w:rPr>
          <w:sz w:val="24"/>
          <w:szCs w:val="24"/>
          <w:lang w:val="nb-NO"/>
        </w:rPr>
      </w:pPr>
      <w:r w:rsidRPr="00034900">
        <w:rPr>
          <w:sz w:val="24"/>
          <w:szCs w:val="24"/>
          <w:lang w:val="nb-NO"/>
        </w:rPr>
        <w:t>✅ Umiddelbart tilgjengelig for stilling</w:t>
      </w:r>
      <w:r w:rsidRPr="00034900">
        <w:rPr>
          <w:sz w:val="24"/>
          <w:szCs w:val="24"/>
          <w:lang w:val="nb-NO"/>
        </w:rPr>
        <w:br/>
        <w:t>✅ Fast opphold i Norge</w:t>
      </w:r>
    </w:p>
    <w:sectPr w:rsidR="00734ECE" w:rsidRPr="000349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140129">
    <w:abstractNumId w:val="8"/>
  </w:num>
  <w:num w:numId="2" w16cid:durableId="738330290">
    <w:abstractNumId w:val="6"/>
  </w:num>
  <w:num w:numId="3" w16cid:durableId="1186137584">
    <w:abstractNumId w:val="5"/>
  </w:num>
  <w:num w:numId="4" w16cid:durableId="1422067813">
    <w:abstractNumId w:val="4"/>
  </w:num>
  <w:num w:numId="5" w16cid:durableId="1398360168">
    <w:abstractNumId w:val="7"/>
  </w:num>
  <w:num w:numId="6" w16cid:durableId="866333666">
    <w:abstractNumId w:val="3"/>
  </w:num>
  <w:num w:numId="7" w16cid:durableId="1487817813">
    <w:abstractNumId w:val="2"/>
  </w:num>
  <w:num w:numId="8" w16cid:durableId="1855655317">
    <w:abstractNumId w:val="1"/>
  </w:num>
  <w:num w:numId="9" w16cid:durableId="13896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900"/>
    <w:rsid w:val="0006063C"/>
    <w:rsid w:val="0015074B"/>
    <w:rsid w:val="00181C65"/>
    <w:rsid w:val="0029639D"/>
    <w:rsid w:val="002B6559"/>
    <w:rsid w:val="00326F90"/>
    <w:rsid w:val="0055252E"/>
    <w:rsid w:val="00734ECE"/>
    <w:rsid w:val="00806814"/>
    <w:rsid w:val="00AA1D8D"/>
    <w:rsid w:val="00B47730"/>
    <w:rsid w:val="00CB0664"/>
    <w:rsid w:val="00EC12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3B8C0"/>
  <w14:defaultImageDpi w14:val="300"/>
  <w15:docId w15:val="{496D9E3A-05C5-42D6-AF16-2CA24B51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349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itnemalsportalen.no/vp/shared/CB4FE2E65C384FFD9D37D41C780F362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hsi.com.cn/xlrz/bgcx.jsp?v=12846877-223-F82B01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fijoo.github.io/teaching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Agyekum</cp:lastModifiedBy>
  <cp:revision>3</cp:revision>
  <dcterms:created xsi:type="dcterms:W3CDTF">2025-07-28T16:36:00Z</dcterms:created>
  <dcterms:modified xsi:type="dcterms:W3CDTF">2025-07-28T16:37:00Z</dcterms:modified>
  <cp:category/>
</cp:coreProperties>
</file>